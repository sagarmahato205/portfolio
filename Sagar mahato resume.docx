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73F6E" w14:textId="1DE6F3BA" w:rsidR="003874D4" w:rsidRPr="00EF13A1" w:rsidRDefault="00F12A6B" w:rsidP="00F12A6B">
      <w:pPr>
        <w:pStyle w:val="Heading1"/>
        <w:rPr>
          <w:sz w:val="52"/>
          <w:szCs w:val="52"/>
        </w:rPr>
      </w:pPr>
      <w:r w:rsidRPr="00EF13A1">
        <w:rPr>
          <w:sz w:val="52"/>
          <w:szCs w:val="52"/>
        </w:rPr>
        <w:t>Sagar</w:t>
      </w:r>
      <w:r w:rsidR="003874D4" w:rsidRPr="00EF13A1">
        <w:rPr>
          <w:sz w:val="52"/>
          <w:szCs w:val="52"/>
        </w:rPr>
        <w:t xml:space="preserve"> Mahato</w:t>
      </w:r>
      <w:r w:rsidR="007C1375" w:rsidRPr="00EF13A1">
        <w:rPr>
          <w:sz w:val="52"/>
          <w:szCs w:val="52"/>
        </w:rPr>
        <w:t xml:space="preserve"> </w:t>
      </w:r>
    </w:p>
    <w:p w14:paraId="71A3945D" w14:textId="2B7F9771" w:rsidR="00F82CAB" w:rsidRDefault="000406BD" w:rsidP="00F12A6B">
      <w:pPr>
        <w:pStyle w:val="Heading1"/>
      </w:pPr>
      <w:r>
        <w:rPr>
          <w:rFonts w:ascii="Segoe UI Emoji" w:hAnsi="Segoe UI Emoji" w:cs="Segoe UI Emoji"/>
        </w:rPr>
        <w:t>📍</w:t>
      </w:r>
      <w:r w:rsidR="0042214F">
        <w:rPr>
          <w:rFonts w:ascii="Segoe UI Emoji" w:hAnsi="Segoe UI Emoji" w:cs="Segoe UI Emoji"/>
        </w:rPr>
        <w:t>Vil.:</w:t>
      </w:r>
      <w:r>
        <w:t xml:space="preserve"> </w:t>
      </w:r>
      <w:proofErr w:type="spellStart"/>
      <w:r w:rsidR="00773890">
        <w:t>Mohlidih</w:t>
      </w:r>
      <w:proofErr w:type="spellEnd"/>
      <w:r w:rsidR="00773890">
        <w:t xml:space="preserve"> Basti,</w:t>
      </w:r>
      <w:r w:rsidR="0042214F">
        <w:t xml:space="preserve"> </w:t>
      </w:r>
      <w:proofErr w:type="spellStart"/>
      <w:proofErr w:type="gramStart"/>
      <w:r w:rsidR="0042214F">
        <w:t>Post:Bhuli</w:t>
      </w:r>
      <w:proofErr w:type="spellEnd"/>
      <w:proofErr w:type="gramEnd"/>
      <w:r w:rsidR="0042214F">
        <w:t>,</w:t>
      </w:r>
      <w:r w:rsidR="0045054F">
        <w:t xml:space="preserve"> </w:t>
      </w:r>
      <w:proofErr w:type="gramStart"/>
      <w:r w:rsidR="0045054F">
        <w:t>P.S.:</w:t>
      </w:r>
      <w:proofErr w:type="spellStart"/>
      <w:r w:rsidR="0045054F">
        <w:t>Tetulmari</w:t>
      </w:r>
      <w:proofErr w:type="spellEnd"/>
      <w:proofErr w:type="gramEnd"/>
      <w:r w:rsidR="006D04CB">
        <w:t xml:space="preserve">, </w:t>
      </w:r>
      <w:proofErr w:type="spellStart"/>
      <w:proofErr w:type="gramStart"/>
      <w:r w:rsidR="006D04CB">
        <w:t>Dist.:Dhanbad</w:t>
      </w:r>
      <w:proofErr w:type="spellEnd"/>
      <w:proofErr w:type="gramEnd"/>
      <w:r w:rsidR="006D04CB">
        <w:t>, Jharkhand,</w:t>
      </w:r>
      <w:r w:rsidR="00F82CAB">
        <w:t xml:space="preserve"> </w:t>
      </w:r>
      <w:r w:rsidR="006D04CB">
        <w:t>India</w:t>
      </w:r>
    </w:p>
    <w:p w14:paraId="409F4795" w14:textId="00265070" w:rsidR="000678A8" w:rsidRDefault="000406BD" w:rsidP="00F12A6B">
      <w:pPr>
        <w:pStyle w:val="Heading1"/>
      </w:pPr>
      <w:r>
        <w:rPr>
          <w:rFonts w:ascii="Segoe UI Emoji" w:hAnsi="Segoe UI Emoji" w:cs="Segoe UI Emoji"/>
        </w:rPr>
        <w:t>📞</w:t>
      </w:r>
      <w:r>
        <w:t xml:space="preserve"> +91 </w:t>
      </w:r>
      <w:r w:rsidR="00D66413">
        <w:t>9142134527</w:t>
      </w:r>
      <w:r>
        <w:t xml:space="preserve"> | </w:t>
      </w:r>
      <w:r>
        <w:rPr>
          <w:rFonts w:ascii="Segoe UI Emoji" w:hAnsi="Segoe UI Emoji" w:cs="Segoe UI Emoji"/>
        </w:rPr>
        <w:t>✉️</w:t>
      </w:r>
      <w:r>
        <w:t xml:space="preserve"> </w:t>
      </w:r>
      <w:r w:rsidR="00D66413">
        <w:t>sagarkumarsk78mahato</w:t>
      </w:r>
      <w:r>
        <w:t>@gmail.com</w:t>
      </w:r>
    </w:p>
    <w:p w14:paraId="3989F4FF" w14:textId="77777777" w:rsidR="000678A8" w:rsidRDefault="000406BD">
      <w:pPr>
        <w:pStyle w:val="Heading2"/>
      </w:pPr>
      <w:r>
        <w:t>PROFESSIONAL SUMMARY</w:t>
      </w:r>
    </w:p>
    <w:p w14:paraId="7C88BA9E" w14:textId="7A61B6F9" w:rsidR="000678A8" w:rsidRDefault="000406BD">
      <w:r>
        <w:t xml:space="preserve">Motivated and detail-oriented </w:t>
      </w:r>
      <w:r w:rsidR="008600F5">
        <w:t>Computer</w:t>
      </w:r>
      <w:r>
        <w:t xml:space="preserve"> </w:t>
      </w:r>
      <w:r w:rsidR="008600F5">
        <w:t xml:space="preserve">Science </w:t>
      </w:r>
      <w:r w:rsidR="00CE15FF">
        <w:t>under</w:t>
      </w:r>
      <w:r>
        <w:t xml:space="preserve">graduate </w:t>
      </w:r>
      <w:r w:rsidR="00FD4DDD">
        <w:t xml:space="preserve">student </w:t>
      </w:r>
      <w:r>
        <w:t>currently pursuing a</w:t>
      </w:r>
      <w:r w:rsidR="00FD4DDD">
        <w:t xml:space="preserve"> </w:t>
      </w:r>
      <w:proofErr w:type="spellStart"/>
      <w:proofErr w:type="gramStart"/>
      <w:r w:rsidR="00FD4DDD">
        <w:t>B.</w:t>
      </w:r>
      <w:r w:rsidR="001F4FBC">
        <w:t>Tech</w:t>
      </w:r>
      <w:proofErr w:type="spellEnd"/>
      <w:proofErr w:type="gramEnd"/>
      <w:r>
        <w:t xml:space="preserve"> </w:t>
      </w:r>
      <w:r w:rsidR="002E3798">
        <w:t xml:space="preserve">in </w:t>
      </w:r>
      <w:r w:rsidR="00D91324">
        <w:t>C</w:t>
      </w:r>
      <w:r w:rsidR="002E3798">
        <w:t xml:space="preserve">omputer </w:t>
      </w:r>
      <w:r w:rsidR="00D91324">
        <w:t>S</w:t>
      </w:r>
      <w:r w:rsidR="002E3798">
        <w:t>cience</w:t>
      </w:r>
      <w:r w:rsidR="00D91324">
        <w:t xml:space="preserve"> and Engineering</w:t>
      </w:r>
      <w:r>
        <w:t xml:space="preserve">. Skilled in </w:t>
      </w:r>
      <w:r w:rsidR="00C2076C">
        <w:t>programming</w:t>
      </w:r>
      <w:r>
        <w:t xml:space="preserve">, </w:t>
      </w:r>
      <w:r w:rsidR="00C2076C">
        <w:t>data</w:t>
      </w:r>
      <w:r w:rsidR="002605A9">
        <w:t xml:space="preserve"> structures</w:t>
      </w:r>
      <w:r>
        <w:t xml:space="preserve">, and </w:t>
      </w:r>
      <w:r w:rsidR="002605A9">
        <w:t>fronten</w:t>
      </w:r>
      <w:r w:rsidR="00FB0876">
        <w:t>d web development fundamentals</w:t>
      </w:r>
      <w:r>
        <w:t>.</w:t>
      </w:r>
      <w:r w:rsidR="00D66413">
        <w:t xml:space="preserve"> </w:t>
      </w:r>
      <w:proofErr w:type="gramStart"/>
      <w:r w:rsidR="009827C3">
        <w:t>Eager</w:t>
      </w:r>
      <w:proofErr w:type="gramEnd"/>
      <w:r w:rsidR="009827C3">
        <w:t xml:space="preserve"> to contribute </w:t>
      </w:r>
      <w:r w:rsidR="00195A3A">
        <w:t xml:space="preserve">to software development and </w:t>
      </w:r>
      <w:proofErr w:type="gramStart"/>
      <w:r w:rsidR="00195A3A">
        <w:t>real world</w:t>
      </w:r>
      <w:proofErr w:type="gramEnd"/>
      <w:r w:rsidR="007F4FA2">
        <w:t xml:space="preserve"> projects. Strong foundation in </w:t>
      </w:r>
      <w:r w:rsidR="00203AE2">
        <w:t>proble</w:t>
      </w:r>
      <w:r w:rsidR="00D66413">
        <w:t>m</w:t>
      </w:r>
      <w:r w:rsidR="00203AE2">
        <w:t xml:space="preserve">- solving, critical </w:t>
      </w:r>
      <w:proofErr w:type="gramStart"/>
      <w:r w:rsidR="00203AE2">
        <w:t>thinking ,</w:t>
      </w:r>
      <w:proofErr w:type="gramEnd"/>
      <w:r w:rsidR="00203AE2">
        <w:t xml:space="preserve"> and teamwork</w:t>
      </w:r>
      <w:r w:rsidR="00E724DC">
        <w:t>. Quick learner</w:t>
      </w:r>
      <w:r w:rsidR="00F75B2D">
        <w:t xml:space="preserve"> with a passion</w:t>
      </w:r>
      <w:r w:rsidR="008B2D7F">
        <w:t xml:space="preserve"> for continuous learning and technology-driven</w:t>
      </w:r>
      <w:r w:rsidR="00D66413">
        <w:t xml:space="preserve"> innovation.</w:t>
      </w:r>
    </w:p>
    <w:p w14:paraId="246C3364" w14:textId="77777777" w:rsidR="000678A8" w:rsidRDefault="000406BD">
      <w:pPr>
        <w:pStyle w:val="Heading2"/>
      </w:pPr>
      <w:r>
        <w:t>EDUCATION</w:t>
      </w:r>
    </w:p>
    <w:p w14:paraId="65FC3DB2" w14:textId="0295B613" w:rsidR="000678A8" w:rsidRDefault="005C0704" w:rsidP="00EE5C9F">
      <w:r>
        <w:rPr>
          <w:b/>
        </w:rPr>
        <w:t>Bach</w:t>
      </w:r>
      <w:r w:rsidR="0093657C">
        <w:rPr>
          <w:b/>
        </w:rPr>
        <w:t>el</w:t>
      </w:r>
      <w:r w:rsidR="00E435EF">
        <w:rPr>
          <w:b/>
        </w:rPr>
        <w:t>o</w:t>
      </w:r>
      <w:r w:rsidR="0093657C">
        <w:rPr>
          <w:b/>
        </w:rPr>
        <w:t>r of Technology(</w:t>
      </w:r>
      <w:proofErr w:type="spellStart"/>
      <w:proofErr w:type="gramStart"/>
      <w:r w:rsidR="00E435EF">
        <w:rPr>
          <w:b/>
        </w:rPr>
        <w:t>B</w:t>
      </w:r>
      <w:r w:rsidR="0093657C">
        <w:rPr>
          <w:b/>
        </w:rPr>
        <w:t>.</w:t>
      </w:r>
      <w:r w:rsidR="003E5206">
        <w:rPr>
          <w:b/>
        </w:rPr>
        <w:t>T</w:t>
      </w:r>
      <w:r w:rsidR="0093657C">
        <w:rPr>
          <w:b/>
        </w:rPr>
        <w:t>ech</w:t>
      </w:r>
      <w:proofErr w:type="spellEnd"/>
      <w:proofErr w:type="gramEnd"/>
      <w:r w:rsidR="0093657C">
        <w:rPr>
          <w:b/>
        </w:rPr>
        <w:t xml:space="preserve">) </w:t>
      </w:r>
      <w:r w:rsidR="00F213FA">
        <w:rPr>
          <w:b/>
        </w:rPr>
        <w:t>– Computer Science and Engineering</w:t>
      </w:r>
      <w:r w:rsidR="000406BD">
        <w:rPr>
          <w:b/>
        </w:rPr>
        <w:br/>
      </w:r>
      <w:r w:rsidR="00CF3534">
        <w:t>I</w:t>
      </w:r>
      <w:r w:rsidR="008E4819">
        <w:t>ES Collage of Technology</w:t>
      </w:r>
      <w:r w:rsidR="000C6578" w:rsidRPr="000C6578">
        <w:t xml:space="preserve"> </w:t>
      </w:r>
      <w:r w:rsidR="00140A8E">
        <w:t>(RGPV</w:t>
      </w:r>
      <w:r w:rsidR="003E5206">
        <w:t>)</w:t>
      </w:r>
      <w:r w:rsidR="000406BD">
        <w:t>–</w:t>
      </w:r>
      <w:r w:rsidR="000C6578" w:rsidRPr="000C6578">
        <w:t xml:space="preserve"> </w:t>
      </w:r>
      <w:r w:rsidR="000406BD">
        <w:t>(Pursuing)</w:t>
      </w:r>
      <w:r w:rsidR="000406BD">
        <w:br/>
      </w:r>
      <w:r w:rsidR="00EE5C9F">
        <w:rPr>
          <w:b/>
        </w:rPr>
        <w:t xml:space="preserve">Diploma in </w:t>
      </w:r>
      <w:r w:rsidR="00F9575B">
        <w:rPr>
          <w:b/>
        </w:rPr>
        <w:t>C</w:t>
      </w:r>
      <w:r w:rsidR="00EE5C9F">
        <w:rPr>
          <w:b/>
        </w:rPr>
        <w:t>omputer</w:t>
      </w:r>
      <w:r w:rsidR="00F9575B">
        <w:rPr>
          <w:b/>
        </w:rPr>
        <w:t xml:space="preserve"> Science and Engineering.</w:t>
      </w:r>
      <w:r w:rsidR="000406BD">
        <w:rPr>
          <w:b/>
        </w:rPr>
        <w:br/>
      </w:r>
      <w:r w:rsidR="00D64707">
        <w:t xml:space="preserve">Government Polytechnic </w:t>
      </w:r>
      <w:proofErr w:type="spellStart"/>
      <w:r w:rsidR="00D64707">
        <w:t>Kharsawa</w:t>
      </w:r>
      <w:r w:rsidR="003E5206">
        <w:t>n</w:t>
      </w:r>
      <w:proofErr w:type="spellEnd"/>
      <w:r w:rsidR="00140A8E">
        <w:t xml:space="preserve"> (JUT)</w:t>
      </w:r>
      <w:r w:rsidR="000406BD">
        <w:t xml:space="preserve"> – 202</w:t>
      </w:r>
      <w:r w:rsidR="00D64707">
        <w:t>4</w:t>
      </w:r>
      <w:r w:rsidR="000406BD">
        <w:br/>
      </w:r>
      <w:r w:rsidR="000406BD">
        <w:rPr>
          <w:b/>
        </w:rPr>
        <w:t>Secondary (10th)</w:t>
      </w:r>
      <w:r w:rsidR="000406BD">
        <w:rPr>
          <w:b/>
        </w:rPr>
        <w:br/>
      </w:r>
      <w:r w:rsidR="00D64707">
        <w:t>CBSE</w:t>
      </w:r>
      <w:r w:rsidR="000406BD">
        <w:t xml:space="preserve"> Board – 20</w:t>
      </w:r>
      <w:r w:rsidR="00D64707">
        <w:t>21</w:t>
      </w:r>
    </w:p>
    <w:p w14:paraId="18D7C29D" w14:textId="77777777" w:rsidR="000678A8" w:rsidRDefault="000406BD">
      <w:pPr>
        <w:pStyle w:val="Heading2"/>
      </w:pPr>
      <w:r>
        <w:t>TECHNICAL SKILLS</w:t>
      </w:r>
    </w:p>
    <w:p w14:paraId="2851B88F" w14:textId="534358C1" w:rsidR="000678A8" w:rsidRDefault="000406BD">
      <w:r>
        <w:t xml:space="preserve">• </w:t>
      </w:r>
      <w:r w:rsidR="00C34B60">
        <w:t>Web D</w:t>
      </w:r>
      <w:r w:rsidR="00B4389F">
        <w:t xml:space="preserve">evelopment: HTML, </w:t>
      </w:r>
      <w:proofErr w:type="gramStart"/>
      <w:r w:rsidR="00B4389F">
        <w:t>CSS ,</w:t>
      </w:r>
      <w:r w:rsidR="00BA7757">
        <w:t>JavaScript</w:t>
      </w:r>
      <w:proofErr w:type="gramEnd"/>
    </w:p>
    <w:p w14:paraId="7807A7F7" w14:textId="2A91332C" w:rsidR="00C02812" w:rsidRDefault="000406BD">
      <w:r>
        <w:t xml:space="preserve">• </w:t>
      </w:r>
      <w:r w:rsidR="00C02812">
        <w:t>Programming languages: C</w:t>
      </w:r>
    </w:p>
    <w:p w14:paraId="4FD754D3" w14:textId="72720296" w:rsidR="000678A8" w:rsidRDefault="000406BD">
      <w:r>
        <w:t xml:space="preserve">• </w:t>
      </w:r>
      <w:r w:rsidR="005E190C">
        <w:t>Tools</w:t>
      </w:r>
      <w:r w:rsidR="00DC29C7">
        <w:t xml:space="preserve"> &amp; Technologies: VS </w:t>
      </w:r>
      <w:proofErr w:type="gramStart"/>
      <w:r w:rsidR="00DC29C7">
        <w:t>Code</w:t>
      </w:r>
      <w:r w:rsidR="005E190C">
        <w:t xml:space="preserve"> </w:t>
      </w:r>
      <w:r w:rsidR="00A76081">
        <w:t>,</w:t>
      </w:r>
      <w:proofErr w:type="gramEnd"/>
      <w:r w:rsidR="00A76081">
        <w:t xml:space="preserve"> Notepad++.</w:t>
      </w:r>
    </w:p>
    <w:p w14:paraId="12DE051C" w14:textId="02814A9C" w:rsidR="000678A8" w:rsidRDefault="000406BD">
      <w:r>
        <w:t xml:space="preserve">• </w:t>
      </w:r>
      <w:r w:rsidR="00D67DCA">
        <w:t>Operating Systems: Windows, Linux</w:t>
      </w:r>
      <w:r w:rsidR="003E5206">
        <w:t xml:space="preserve"> </w:t>
      </w:r>
      <w:proofErr w:type="gramStart"/>
      <w:r w:rsidR="003E5206">
        <w:t>(</w:t>
      </w:r>
      <w:r w:rsidR="00096B12">
        <w:t xml:space="preserve"> basic</w:t>
      </w:r>
      <w:proofErr w:type="gramEnd"/>
      <w:r w:rsidR="00096B12">
        <w:t>)</w:t>
      </w:r>
    </w:p>
    <w:p w14:paraId="0D40173D" w14:textId="6BFC9515" w:rsidR="00096B12" w:rsidRDefault="00096B12">
      <w:r>
        <w:t>•</w:t>
      </w:r>
      <w:r>
        <w:t xml:space="preserve"> Other Skills</w:t>
      </w:r>
      <w:r w:rsidR="007E76E6">
        <w:t xml:space="preserve">: Problem Solving, Logical </w:t>
      </w:r>
      <w:proofErr w:type="gramStart"/>
      <w:r w:rsidR="007E76E6">
        <w:t>Thinking</w:t>
      </w:r>
      <w:r w:rsidR="003E5206">
        <w:t xml:space="preserve"> ,Deb</w:t>
      </w:r>
      <w:r w:rsidR="00353AD2">
        <w:t>ugging</w:t>
      </w:r>
      <w:proofErr w:type="gramEnd"/>
      <w:r w:rsidR="00353AD2">
        <w:t>.</w:t>
      </w:r>
    </w:p>
    <w:p w14:paraId="6A76D092" w14:textId="77777777" w:rsidR="000678A8" w:rsidRDefault="000406BD">
      <w:pPr>
        <w:pStyle w:val="Heading2"/>
      </w:pPr>
      <w:r>
        <w:t>WORK EXPERIENCE</w:t>
      </w:r>
    </w:p>
    <w:p w14:paraId="6B2C633A" w14:textId="77777777" w:rsidR="000678A8" w:rsidRDefault="000406BD">
      <w:r>
        <w:t>Fresher</w:t>
      </w:r>
      <w:r>
        <w:br/>
        <w:t>Ready to take on real-world business and IT challenges and grow within a professional environment.</w:t>
      </w:r>
    </w:p>
    <w:p w14:paraId="20E7A162" w14:textId="77777777" w:rsidR="000678A8" w:rsidRDefault="000406BD">
      <w:pPr>
        <w:pStyle w:val="Heading2"/>
      </w:pPr>
      <w:r>
        <w:lastRenderedPageBreak/>
        <w:t>LANGUAGES</w:t>
      </w:r>
    </w:p>
    <w:p w14:paraId="7126E312" w14:textId="77777777" w:rsidR="000678A8" w:rsidRDefault="000406BD">
      <w:r>
        <w:t>• Hindi (Fluent)</w:t>
      </w:r>
      <w:r>
        <w:br/>
        <w:t>• English (Working Proficiency)</w:t>
      </w:r>
    </w:p>
    <w:p w14:paraId="7BE22BC3" w14:textId="77777777" w:rsidR="000678A8" w:rsidRDefault="000406BD">
      <w:pPr>
        <w:pStyle w:val="Heading2"/>
      </w:pPr>
      <w:r>
        <w:t>PERSONAL DETAILS</w:t>
      </w:r>
    </w:p>
    <w:p w14:paraId="2EB5CC5B" w14:textId="3F67705D" w:rsidR="000678A8" w:rsidRDefault="000406BD">
      <w:r>
        <w:t xml:space="preserve">• Date of Birth: </w:t>
      </w:r>
      <w:r w:rsidR="0099767F">
        <w:t>7 October</w:t>
      </w:r>
      <w:r>
        <w:t xml:space="preserve"> 200</w:t>
      </w:r>
      <w:r w:rsidR="0099767F">
        <w:t>5</w:t>
      </w:r>
      <w:r>
        <w:br/>
        <w:t xml:space="preserve">• Father's Name: </w:t>
      </w:r>
      <w:r w:rsidR="0099767F">
        <w:t>Jadu Mahato</w:t>
      </w:r>
      <w:r>
        <w:br/>
        <w:t>• Gender: Male</w:t>
      </w:r>
      <w:r>
        <w:br/>
        <w:t>• Marital Status: Unmarried</w:t>
      </w:r>
      <w:r>
        <w:br/>
        <w:t>• Nationality: Indian</w:t>
      </w:r>
    </w:p>
    <w:p w14:paraId="0F6D83EC" w14:textId="77777777" w:rsidR="000678A8" w:rsidRDefault="000406BD">
      <w:pPr>
        <w:pStyle w:val="Heading2"/>
      </w:pPr>
      <w:r>
        <w:t>DECLARATION</w:t>
      </w:r>
    </w:p>
    <w:p w14:paraId="776AA56F" w14:textId="57911B9D" w:rsidR="000678A8" w:rsidRDefault="000406BD">
      <w:r>
        <w:t>I hereby declare that the information provided above is true and correct to the best of my knowledge and belief.</w:t>
      </w:r>
      <w:r>
        <w:br/>
      </w:r>
      <w:r>
        <w:br/>
        <w:t xml:space="preserve">📍 Place: </w:t>
      </w:r>
      <w:r w:rsidR="00A50CC2">
        <w:t>Jharkhand</w:t>
      </w:r>
      <w:r>
        <w:br/>
        <w:t>📅 Date:</w:t>
      </w:r>
      <w:r>
        <w:br/>
        <w:t>✍️ Signature: (</w:t>
      </w:r>
      <w:r w:rsidR="00A50CC2">
        <w:t>Sagar Mahato</w:t>
      </w:r>
      <w:r>
        <w:t>)</w:t>
      </w:r>
    </w:p>
    <w:sectPr w:rsidR="000678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3528812">
    <w:abstractNumId w:val="8"/>
  </w:num>
  <w:num w:numId="2" w16cid:durableId="1907060011">
    <w:abstractNumId w:val="6"/>
  </w:num>
  <w:num w:numId="3" w16cid:durableId="1790006253">
    <w:abstractNumId w:val="5"/>
  </w:num>
  <w:num w:numId="4" w16cid:durableId="2095272231">
    <w:abstractNumId w:val="4"/>
  </w:num>
  <w:num w:numId="5" w16cid:durableId="1745757689">
    <w:abstractNumId w:val="7"/>
  </w:num>
  <w:num w:numId="6" w16cid:durableId="1044021037">
    <w:abstractNumId w:val="3"/>
  </w:num>
  <w:num w:numId="7" w16cid:durableId="271133936">
    <w:abstractNumId w:val="2"/>
  </w:num>
  <w:num w:numId="8" w16cid:durableId="124201108">
    <w:abstractNumId w:val="1"/>
  </w:num>
  <w:num w:numId="9" w16cid:durableId="559249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06BD"/>
    <w:rsid w:val="0006063C"/>
    <w:rsid w:val="00064A6A"/>
    <w:rsid w:val="000678A8"/>
    <w:rsid w:val="00096B12"/>
    <w:rsid w:val="000C6578"/>
    <w:rsid w:val="00140A8E"/>
    <w:rsid w:val="0015074B"/>
    <w:rsid w:val="00195A3A"/>
    <w:rsid w:val="001F4FBC"/>
    <w:rsid w:val="00203AE2"/>
    <w:rsid w:val="002605A9"/>
    <w:rsid w:val="0029639D"/>
    <w:rsid w:val="002B7E8E"/>
    <w:rsid w:val="002E3798"/>
    <w:rsid w:val="00326F90"/>
    <w:rsid w:val="00353AD2"/>
    <w:rsid w:val="003874D4"/>
    <w:rsid w:val="003E5206"/>
    <w:rsid w:val="0042214F"/>
    <w:rsid w:val="0045054F"/>
    <w:rsid w:val="005874DE"/>
    <w:rsid w:val="005B196F"/>
    <w:rsid w:val="005C0704"/>
    <w:rsid w:val="005E190C"/>
    <w:rsid w:val="006D04CB"/>
    <w:rsid w:val="00773890"/>
    <w:rsid w:val="007C1375"/>
    <w:rsid w:val="007E76E6"/>
    <w:rsid w:val="007F4FA2"/>
    <w:rsid w:val="008600F5"/>
    <w:rsid w:val="00893110"/>
    <w:rsid w:val="008B2D7F"/>
    <w:rsid w:val="008E4819"/>
    <w:rsid w:val="008F192E"/>
    <w:rsid w:val="0093657C"/>
    <w:rsid w:val="009827C3"/>
    <w:rsid w:val="0099767F"/>
    <w:rsid w:val="00A50CC2"/>
    <w:rsid w:val="00A76081"/>
    <w:rsid w:val="00AA1D8D"/>
    <w:rsid w:val="00B4389F"/>
    <w:rsid w:val="00B47730"/>
    <w:rsid w:val="00B84B99"/>
    <w:rsid w:val="00BA7757"/>
    <w:rsid w:val="00C02812"/>
    <w:rsid w:val="00C2076C"/>
    <w:rsid w:val="00C34B60"/>
    <w:rsid w:val="00CB0664"/>
    <w:rsid w:val="00CE15FF"/>
    <w:rsid w:val="00CF3534"/>
    <w:rsid w:val="00D41F92"/>
    <w:rsid w:val="00D64707"/>
    <w:rsid w:val="00D66413"/>
    <w:rsid w:val="00D67DCA"/>
    <w:rsid w:val="00D91324"/>
    <w:rsid w:val="00DC29C7"/>
    <w:rsid w:val="00E435EF"/>
    <w:rsid w:val="00E724DC"/>
    <w:rsid w:val="00E81574"/>
    <w:rsid w:val="00EE5C9F"/>
    <w:rsid w:val="00EF13A1"/>
    <w:rsid w:val="00F12A6B"/>
    <w:rsid w:val="00F213FA"/>
    <w:rsid w:val="00F70FF3"/>
    <w:rsid w:val="00F75B2D"/>
    <w:rsid w:val="00F82CAB"/>
    <w:rsid w:val="00F9575B"/>
    <w:rsid w:val="00FB0876"/>
    <w:rsid w:val="00FC693F"/>
    <w:rsid w:val="00FD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5D4B99AF-9AE5-47DD-A7CF-D9968019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sagar mahato</cp:lastModifiedBy>
  <cp:revision>2</cp:revision>
  <dcterms:created xsi:type="dcterms:W3CDTF">2025-06-07T07:27:00Z</dcterms:created>
  <dcterms:modified xsi:type="dcterms:W3CDTF">2025-06-07T07:27:00Z</dcterms:modified>
  <cp:category/>
</cp:coreProperties>
</file>